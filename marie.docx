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1. Lequel de ces termes désigne également la Shoah ?</w:t>
      </w:r>
    </w:p>
    <w:p>
      <w:r>
        <w:t>• Holocauste</w:t>
      </w:r>
    </w:p>
    <w:p>
      <w:r>
        <w:t>→ « C'est l'entreprise d'extermination systématique, menée par l'Allemagne nazie contre le peuple juif pendant la Seconde Guerre mondiale, qui conduit à la disparition d'entre cinq et six millions de Juifs, »</w:t>
      </w:r>
    </w:p>
    <w:p/>
    <w:p>
      <w:r>
        <w:rPr>
          <w:b/>
        </w:rPr>
        <w:t>2. Laquelle de ces personnalités en a été victime ?</w:t>
      </w:r>
    </w:p>
    <w:p>
      <w:r>
        <w:t>• Anne Frank</w:t>
      </w:r>
    </w:p>
    <w:p>
      <w:r>
        <w:t>→ « Annelies Marie Frank, plus connue sous le nom d’Anne Frank, née le à Francfort-sur-le-Main en Allemagne sous la République de Weimar, et morte en ou à Bergen-Belsen en Allemagne nazie, est une adolescente allemande connue pour avoir écrit un journal intime »</w:t>
      </w:r>
    </w:p>
    <w:p/>
    <w:p>
      <w:r>
        <w:rPr>
          <w:b/>
        </w:rPr>
        <w:t>3. Lequel de ces ghettos a accueilli le plus d'individus ?</w:t>
      </w:r>
    </w:p>
    <w:p>
      <w:r>
        <w:t>• Celui de Varsovie</w:t>
      </w:r>
    </w:p>
    <w:p>
      <w:r>
        <w:t>→ « Ces trois ghettos étaient situés en Pologne »</w:t>
      </w:r>
    </w:p>
    <w:p/>
    <w:p>
      <w:r>
        <w:rPr>
          <w:b/>
        </w:rPr>
        <w:t>4. A quels individus les nazis opposent-ils les Juifs victimes de la Shoah ?</w:t>
      </w:r>
    </w:p>
    <w:p>
      <w:r>
        <w:t>• Les aryens</w:t>
      </w:r>
    </w:p>
    <w:p>
      <w:r>
        <w:t>→ « S’appuyant sur des références du Rig-Véda mal interprétées, des savants occidentaux des xixe et xxe siècles ont pensé que le terme « Aryen » était l’endonyme de tous les peuples indo-européens, mais il apparaît aujourd’hui que cela est inexact. À la suite de cette erreur, le terme « Aryen » a été utilisé par Arthur de Gobineau pour désigner le type morphologique humain que l’état-civil définit comme « caucasien » aux États-Unis, dans une idéologie de la race à laquelle se mêle la notion de « supériorité du blanc nordique » qui aurait migré à travers le monde et fondé toutes les civilisations majeures, avant d’être « dégradé » par le mélange avec les populations locales. Par l’intermédiaire des essais de Houston Stewart Chamberlain, les idées de Gobineau ont ensuite influencé l’idéologie nazie présentant les « peuples aryens » comme supérieurs aux autres. Les atrocités commises au nom de cette idéologie raciale ont amené les universitaires à éviter le terme « Aryens », qui est remplacé dans la plupart des cas par « Indo-Iraniens » et ne reste employé que dans le contexte des langues indo-aryennes »</w:t>
      </w:r>
    </w:p>
    <w:p/>
    <w:p>
      <w:r>
        <w:rPr>
          <w:b/>
        </w:rPr>
        <w:t>5. De quel pays désigne-t-on l'annexion par l'Allemagne nazie de par l'utilisation du terme Anschluß ?</w:t>
      </w:r>
    </w:p>
    <w:p>
      <w:r>
        <w:t>• Autriche</w:t>
      </w:r>
    </w:p>
    <w:p>
      <w:r>
        <w:t>→ « Les événements de 1938 marquent le point culminant des pressions de l'Allemagne et des nazis autrichiens pour unifier les populations allemandes et autrichiennes au sein d’une même nation. Dans les années précédant l'Anschluss, l'Allemagne nazie a soutenu le parti nazi autrichien dans sa tentative de conquérir le pouvoir et de doter l'Autriche d'un gouvernement nazi. Totalement attaché à l'indépendance de son pays, mais soumis à des pressions grandissantes, le chancelier autrichien, Kurt Schuschnigg, tente d'organiser un référendum pour demander à la population autrichienne si elle souhaite rester indépendante ou être incorporée à l'Allemagne »</w:t>
      </w:r>
    </w:p>
    <w:p/>
    <w:p>
      <w:r>
        <w:rPr>
          <w:b/>
        </w:rPr>
        <w:t>6. A quelle heure le couvre-feu quotidien débute-t-il pour les populations juives des ghettos polonais ?</w:t>
      </w:r>
    </w:p>
    <w:p>
      <w:r>
        <w:t>• 19h</w:t>
      </w:r>
    </w:p>
    <w:p>
      <w:r>
        <w:t>→ « À l’intérieur même du ghetto, les mouvements des Juifs sont limités : ils doivent rester chez eux de dix-neuf heures à sept heures. La surveillance extérieure est assurée par la police régulière et la surveillance intérieure par la Police de sûreté (Gestapo et Kripo), elle-même renforcée par la police régulière, à la demande de cette dernière »</w:t>
      </w:r>
    </w:p>
    <w:p/>
    <w:p>
      <w:r>
        <w:rPr>
          <w:b/>
        </w:rPr>
        <w:t>7. Dès 1941, l'Einsatzkommando 4a de l’Einsatzgruppe C :</w:t>
      </w:r>
    </w:p>
    <w:p>
      <w:r>
        <w:t>• Accepte de tuer seulement les adultes</w:t>
      </w:r>
    </w:p>
    <w:p>
      <w:r>
        <w:t>→ « Les Einsatzgruppen trouvent une aide plus importante et plus durable en formant des bataillons auxiliaires dans la population locale, dès le début de l’été 1941. Ils ont été créés, pour la plupart, dans les pays baltes et en Ukraine. L’Einsatzkommando 4a (de l’Einsatzgruppe C) décide ainsi de ne plus fusiller que les adultes, les Ukrainiens se chargeant d’assassiner les enfants. Quelquefois, la férocité des collaborateurs locaux effraie jusqu’aux cadres des Einsatzgruppen eux-mêmes. C’est le cas, en particulier, des membres de l’Einsatzkommando 6 (de l’Einsatzgruppe C), « littéralement épouvantés par la soif de sang » que manifeste un groupe d’« Allemands ethniques » ukrainiens »</w:t>
      </w:r>
    </w:p>
    <w:p/>
    <w:p>
      <w:r>
        <w:rPr>
          <w:b/>
        </w:rPr>
        <w:t>8. Combien d'individus étaient emprisonnés ensemble dans des camions à gaz pour y être tués ?</w:t>
      </w:r>
    </w:p>
    <w:p>
      <w:r>
        <w:t>• 70</w:t>
      </w:r>
    </w:p>
    <w:p>
      <w:r>
        <w:t>→ « À partir de décembre 1941, deux à trois camions à gaz sont envoyés dans chaque Einsatzgruppe. Le procédé est toujours le même. Les camions sont garés à l'écart. Des groupes de 70 juifs en linge de corps s'entassent à l'intérieur. Les gaz d'échappement sont déversés à l'intérieur faisant suffoquer les victimes. Les camions roulent ensuite jusqu'au fossé où les corps inanimés sont jetés. Mais la pluie met à mal l'étanchéité des camions. Les hommes souffrent de maux de tête en déchargeant les camions, car tous les gaz d'échappement ne se sont pas dispersés. La vision des visages défigurés des asphyxiés stresse les SS »</w:t>
      </w:r>
    </w:p>
    <w:p/>
    <w:p>
      <w:r>
        <w:rPr>
          <w:b/>
        </w:rPr>
        <w:t>9. Dans quel pays les nazis ouvrent-ils en 1941 un camp-modèle de concentration ayant pour but de redorer l'image du traitement des populations juives ?</w:t>
      </w:r>
    </w:p>
    <w:p>
      <w:r>
        <w:t>• La Tchéquie</w:t>
      </w:r>
    </w:p>
    <w:p>
      <w:r>
        <w:t>→ « À Terezín, dans les Sudètes, les nazis ouvrent même le 24 novembre 1941 un camp-modèle destiné à berner (avec succès) les représentants de la Croix-Rouge. Ce ghetto surpeuplé, où les familles ne sont pas disloquées ni le travail forcé imposé, offre des conditions de vie dures mais peu mortifères, et relativement privilégiées par rapport à ce que les Juifs connaissent ailleurs. Mais la plupart des 140 000 personnes à y avoir transité, en majorité des Tchèques, ont ensuite été déportées pour Auschwitz où elles seront assassinées, notamment lors de la liquidation du « camp des familles » en avril 1944 »</w:t>
      </w:r>
    </w:p>
    <w:p/>
    <w:p>
      <w:r>
        <w:rPr>
          <w:b/>
        </w:rPr>
        <w:t>10. Comment les détenus de Drancy appelaient-ils parfois le lieu de leur destination après la déportation en train ?</w:t>
      </w:r>
    </w:p>
    <w:p>
      <w:r>
        <w:t>• Pitchipoï</w:t>
      </w:r>
    </w:p>
    <w:p>
      <w:r>
        <w:t>→ « Conduits à une gare, les déportés sont partout entassés brutalement dans des wagons à bestiaux délibérément surchargés, dans une promiscuité éprouvante et des conditions sanitaires dégradantes, sans presque rien à manger ni à boire. L'angoisse est accrue par l'ignorance de la destination (Pitchipoï, comme l'appellent les détenus de Drancy) et l'incertitude quant à ce qui attend à l'arrivée, même si peu imaginent la mise à mort industrielle. Le voyage est épouvantable, et plus ou moins long (de quelques heures à une ou deux journées pour les Juifs polonais, trois à quatre jours en moyenne depuis la France, plus de deux semaines pour certains convois de Grèce). Il n'est pas rare que des déportés finissent par boire leur urine ou par lécher leur sueur. Certains meurent en route, d'autres deviennent fous ou se suicident (parfois collectivement). Rares sont ceux qui tentent une évasion, par peur des représailles collectives, par absence de lieu de refuge ou pour ne pas se séparer des leurs, enfin par ignorance de leur sort futur. Ce sont des êtres déjà épuisés et ravagés qui arrivent aux centres de mise à mort »</w:t>
      </w:r>
    </w:p>
    <w:p/>
    <w:p>
      <w:r>
        <w:rPr>
          <w:b/>
        </w:rPr>
        <w:t>11. Quand le zyklon B a-t-il commencé à être utilisé contre des prisonniers au sein du camp d'Auschwitz-Birkenau ?</w:t>
      </w:r>
    </w:p>
    <w:p>
      <w:r>
        <w:t>• En septembre 1941</w:t>
      </w:r>
    </w:p>
    <w:p>
      <w:r>
        <w:t>→ « À Auschwitz-Birkenau, l'emploi du zyklon B (qui tue 36 fois plus rapidement que le monoxyde de carbone) est testé sur des prisonniers soviétiques dès le 3 septembre 1941. Début 1942, le commandant du camp, Rudolf Höß, reçoit verbalement l'ordre de Himmler de faire du camp, idéalement situé à un nœud ferroviaire, le principal centre de l'extermination des Juifs déportés de toute l'Europe. Plusieurs Krematorium y sont construits, associant les chambres à gaz à des fours crématoires de grande capacité destinés à faire disparaître les corps »</w:t>
      </w:r>
    </w:p>
    <w:p/>
    <w:p>
      <w:r>
        <w:rPr>
          <w:b/>
        </w:rPr>
        <w:t>12. À quel titre le maréchal Philippe Pétain a-t-il accepté l'armistice du 22 juin 1940 à Rethondes ?</w:t>
      </w:r>
    </w:p>
    <w:p>
      <w:r>
        <w:t>• Président du Conseil de la IIIe République</w:t>
      </w:r>
    </w:p>
    <w:p>
      <w:r>
        <w:t>→ « Il sera proclamé chef de l'État français le 11 juillet 1940 »</w:t>
      </w:r>
    </w:p>
    <w:p/>
    <w:p>
      <w:r>
        <w:rPr>
          <w:b/>
        </w:rPr>
        <w:t>13. Quelle personnalité a refusé la défaite, devenant ainsi le symbole de la Résistance française depuis Londres ?</w:t>
      </w:r>
    </w:p>
    <w:p>
      <w:r>
        <w:t>• Charles de Gaulle</w:t>
      </w:r>
    </w:p>
    <w:p/>
    <w:p>
      <w:r>
        <w:rPr>
          <w:b/>
        </w:rPr>
        <w:t>14. À quelle date a-t-il appelé, sur les ondes de la BBC, les Français à continuer la lutte contre l'Allemagne nazie. Ce discours est considéré comme l'acte fondateur de la Résistance.</w:t>
      </w:r>
    </w:p>
    <w:p>
      <w:r>
        <w:t>• 18 juin 1940</w:t>
      </w:r>
    </w:p>
    <w:p>
      <w:r>
        <w:t>→ « Depuis ce jour, ce texte demeure l'une des plus célèbres allocutions de l'Histoire de France. Aucun enregistrement n'a été conservé, contrairement au discours du 22 juin 1940, que l'on confond parfois avec le véritable appel. »</w:t>
      </w:r>
    </w:p>
    <w:p/>
    <w:p>
      <w:r>
        <w:rPr>
          <w:b/>
        </w:rPr>
        <w:t>15. Comment a-t-il appelé l'organisation de résistance extérieure qu'il a fondée en 1940 ?</w:t>
      </w:r>
    </w:p>
    <w:p>
      <w:r>
        <w:t>• La France libre</w:t>
      </w:r>
    </w:p>
    <w:p>
      <w:r>
        <w:t>→ « La "France Libre" est devenu la "France Combattante " en 1942 »</w:t>
      </w:r>
    </w:p>
    <w:p/>
    <w:p>
      <w:r>
        <w:rPr>
          <w:b/>
        </w:rPr>
        <w:t>16. Par quel emblème son drapeau se différencie-t-il de celui de la France "occupée " ?</w:t>
      </w:r>
    </w:p>
    <w:p>
      <w:r>
        <w:t>• La croix de Lorraine</w:t>
      </w:r>
    </w:p>
    <w:p>
      <w:r>
        <w:t>→ « La France libre adopta la croix de Lorraine pour symbole suite à la proposition du vice-amiral Émile Muselier qui était originaire de Lorraine »</w:t>
      </w:r>
    </w:p>
    <w:p/>
    <w:p>
      <w:r>
        <w:rPr>
          <w:b/>
        </w:rPr>
        <w:t>17. Comment a-t-on appelé les combattants de la résistance intérieure, cachés dans les montagnes et les forêts ?</w:t>
      </w:r>
    </w:p>
    <w:p>
      <w:r>
        <w:t>• Les maquisards</w:t>
      </w:r>
    </w:p>
    <w:p>
      <w:r>
        <w:t>→ « Les Camisards étaient des protestants français (Huguenots) de la région des Cévennes qui se sont rebellés contre Louis XIV</w:t>
        <w:br/>
        <w:t>"Francs-Tireurs et Parisans" est le nom d'un mouvement de résistance communiste. »</w:t>
      </w:r>
    </w:p>
    <w:p/>
    <w:p>
      <w:r>
        <w:rPr>
          <w:b/>
        </w:rPr>
        <w:t>18. Quelle terrible bataille, en 1944, a anéanti la plus importante base de résistance (4000 hommes) dans un massif montagneux des Préalpes ?</w:t>
      </w:r>
    </w:p>
    <w:p>
      <w:r>
        <w:t>• La bataille du Vercors</w:t>
      </w:r>
    </w:p>
    <w:p>
      <w:r>
        <w:t>→ « Le plateau des Glières est aussi un haut-lieu de la résistance situé en Haute-Savoie. »</w:t>
      </w:r>
    </w:p>
    <w:p/>
    <w:p>
      <w:r>
        <w:rPr>
          <w:b/>
        </w:rPr>
        <w:t>19. Comment a-t-on appelé les résistants communistes dans la France occupée ?</w:t>
      </w:r>
    </w:p>
    <w:p>
      <w:r>
        <w:t>• Les partisans</w:t>
      </w:r>
    </w:p>
    <w:p>
      <w:r>
        <w:t>→ « Un communard (synonyme parfois de communiste dans le langage familier) est une personne qui a pris part à la défense de la Commune de Paris (1871).</w:t>
        <w:br/>
        <w:t>Le milicien faisait partie de la police politique et de la force de maintien de l'ordre sous le régime de Vichy. »</w:t>
      </w:r>
    </w:p>
    <w:p/>
    <w:p>
      <w:r>
        <w:rPr>
          <w:b/>
        </w:rPr>
        <w:t>20. Comment s'appelle le résistant communiste ayant réalisé le premier attentat meurtrier contre les troupes d'occupation, en tuant le 21 août 1941 un officier allemand dans le métro de Paris ?</w:t>
      </w:r>
    </w:p>
    <w:p>
      <w:r>
        <w:t>• Colonel Fabien</w:t>
      </w:r>
    </w:p>
    <w:p>
      <w:r>
        <w:t>→ « Colonel Fabien est son pseudo de résistant. Son vrai nom est Pierre Georges. »</w:t>
      </w:r>
    </w:p>
    <w:p/>
    <w:p>
      <w:r>
        <w:rPr>
          <w:b/>
        </w:rPr>
        <w:t>21. Quelle personne a été chargée par De Gaulle de réunifier tous les réseaux de résistance intérieure ?</w:t>
      </w:r>
    </w:p>
    <w:p>
      <w:r>
        <w:t>• Jean Moulin</w:t>
      </w:r>
    </w:p>
    <w:p>
      <w:r>
        <w:t>→ « Il a été arrêté et torturé en juin 1943 par le chef de la Gestapo de Lyon Klaus Barbie. »</w:t>
      </w:r>
    </w:p>
    <w:p/>
    <w:p>
      <w:r>
        <w:rPr>
          <w:b/>
        </w:rPr>
        <w:t>22. Quelle organisation a-t-il créée pour coordonner les différents mouvements de la Résistance intérieure française et de la France libre ?</w:t>
      </w:r>
    </w:p>
    <w:p>
      <w:r>
        <w:t>• Conseil national de la Résistance (CNR)</w:t>
      </w:r>
    </w:p>
    <w:p>
      <w:r>
        <w:t>→ « Selon les dirigeants de la France libre, en effet, les mouvements de résistance, étaient le plus souvent inorganisés et n'étaient pas suffisamment coordonnés. Aussi, nombre de maquis n'entretenaient pas de relations entre eux et ce cloisonnement des mouvements de la Résistance empêchait toute action commune organisée, et donc efficace. »</w:t>
      </w:r>
    </w:p>
    <w:p/>
    <w:p>
      <w:r>
        <w:rPr>
          <w:b/>
        </w:rPr>
        <w:t>23. Quel était le surnom de la Résistance française ?</w:t>
      </w:r>
    </w:p>
    <w:p>
      <w:r>
        <w:t>• L'armée des ombres</w:t>
      </w:r>
    </w:p>
    <w:p/>
    <w:p>
      <w:r>
        <w:rPr>
          <w:b/>
        </w:rPr>
        <w:t>24. Comment s'appelle la femme résistante dont le vie fut adaptée au cinéma par Claude Berri en 1996 ?</w:t>
      </w:r>
    </w:p>
    <w:p>
      <w:r>
        <w:t>• Lucie Aubrac</w:t>
      </w:r>
    </w:p>
    <w:p>
      <w:r>
        <w:t>→ « Le rôle de Lucie Aubrac a été interprété par Carole Bouquet. »</w:t>
      </w:r>
    </w:p>
    <w:p/>
    <w:p>
      <w:r>
        <w:rPr>
          <w:b/>
        </w:rPr>
        <w:t>25. Quel est le titre du journal lancé en juillet 1941 dans la clandestinité par le mari de cette dernière ? C'était l'un des principaux journaux de la résistance avec "Combat"</w:t>
      </w:r>
    </w:p>
    <w:p>
      <w:r>
        <w:t>• Libération</w:t>
      </w:r>
    </w:p>
    <w:p>
      <w:r>
        <w:t>→ « Le journal a été fondé par Raymond Aubrac et Emmanuel d'Astier de la Vigerie. »</w:t>
      </w:r>
    </w:p>
    <w:p/>
    <w:p>
      <w:r>
        <w:rPr>
          <w:b/>
        </w:rPr>
        <w:t>26. Quelle est la haute distinction honorifique délivrée par l'État d'Israël aux civils qui ont mis leur vie en danger pour sauver des Juifs ?</w:t>
      </w:r>
    </w:p>
    <w:p>
      <w:r>
        <w:t>• Les Justes</w:t>
      </w:r>
    </w:p>
    <w:p>
      <w:r>
        <w:t>→ « Au 1er janvier 2012, 24 355 Justes parmi les nations de 41 pays ont été honorés. En tout, les Justes ont sauvé des centaines de milliers de personnes. »</w:t>
      </w:r>
    </w:p>
    <w:p/>
    <w:p>
      <w:r>
        <w:rPr>
          <w:b/>
        </w:rPr>
        <w:t>27. Quel est le nom du jeune militant communiste arrêté par la Gestapo et fusillé à l'âge de 17 ans, connu pour son émouvante dernière lettre à ses parents ?</w:t>
      </w:r>
    </w:p>
    <w:p>
      <w:r>
        <w:t>• Guy Môquet</w:t>
      </w:r>
    </w:p>
    <w:p>
      <w:r>
        <w:t>→ « Son nom, plus particulièrement associé à celui des vingt-sept fusillés du camp de Chateaubriant, est passé dans l'histoire comme un des symboles de la Résistance française. »</w:t>
      </w:r>
    </w:p>
    <w:p/>
    <w:p>
      <w:r>
        <w:rPr>
          <w:b/>
        </w:rPr>
        <w:t>28. Quel est le nom du chef de groupe de résistance, d'origine arménienne, dont le portrait figurait sur la tristement célèbre "affiche rouge" ?</w:t>
      </w:r>
    </w:p>
    <w:p>
      <w:r>
        <w:t>• Missak Manouchian</w:t>
      </w:r>
    </w:p>
    <w:p>
      <w:r>
        <w:t>→ « Bien que principalement connu pour son rôle dans la Résistance, en particulier par la fameuse Affiche rouge, Missak Manouchian était avant tout un intellectuel et un poète. »</w:t>
      </w:r>
    </w:p>
    <w:p/>
    <w:p>
      <w:r>
        <w:rPr>
          <w:b/>
        </w:rPr>
        <w:t>29. Quelles forces armées de la Résistance ont contribué à la libération de Paris en août 44 ?</w:t>
      </w:r>
    </w:p>
    <w:p>
      <w:r>
        <w:t>• Forces françaises de l'intérieur (FFI)</w:t>
      </w:r>
    </w:p>
    <w:p>
      <w:r>
        <w:t>→ « Les Forces françaises de l'intérieur (FFI) sont le résultat de la fusion, au 1er février 1944, des principaux groupements militaires de la Résistance intérieure française qui s'étaient constitués dans la France occupée : l'Armée secrète (AS, gaulliste, regroupant Combat, Libération-Sud, Franc-Tireur), l'Organisation de résistance de l'armée (ORA, giraudiste) et les Francs-tireurs et partisans (FTP, communistes), etc. »</w:t>
      </w:r>
    </w:p>
    <w:p/>
    <w:p>
      <w:r>
        <w:rPr>
          <w:b/>
        </w:rPr>
        <w:t>30. Quel chef de la Résistance de Paris était présent lors de la remise l'acte de reddition sans condition des forces allemandes du général Von Choltitz ?</w:t>
      </w:r>
    </w:p>
    <w:p>
      <w:r>
        <w:t>• Colonel Rol-Tanguy</w:t>
      </w:r>
    </w:p>
    <w:p>
      <w:r>
        <w:t xml:space="preserve">→ « Henri Tanguy était connu sous son nom de résistant : colonel Rol-Tanguy. </w:t>
        <w:br/>
        <w:t>Le général Von Choltitz s'est rendu devant le représentant officiel de l'armée française (Leclerc), Rol Tanguy assistait à la cérémonie en qualité de témoin. »</w:t>
      </w:r>
    </w:p>
    <w:p/>
    <w:p>
      <w:r>
        <w:rPr>
          <w:b/>
        </w:rPr>
        <w:t>31. Tout d’abord, quand l’armée allemande attaque-t-elle la France ?</w:t>
      </w:r>
    </w:p>
    <w:p>
      <w:r>
        <w:t>• En mai 1940</w:t>
      </w:r>
    </w:p>
    <w:p>
      <w:r>
        <w:t>→ « L’armée allemande va par la suite entrer dans Paris le 14 juin 1940. »</w:t>
      </w:r>
    </w:p>
    <w:p/>
    <w:p>
      <w:r>
        <w:rPr>
          <w:b/>
        </w:rPr>
        <w:t>32. Qui va diriger la France et collaborer avec l’Allemagne ?</w:t>
      </w:r>
    </w:p>
    <w:p>
      <w:r>
        <w:t>• Le maréchal Pétain</w:t>
      </w:r>
    </w:p>
    <w:p>
      <w:r>
        <w:t>→ « Ancien vainqueur de la bataille de Verdun. »</w:t>
      </w:r>
    </w:p>
    <w:p/>
    <w:p>
      <w:r>
        <w:rPr>
          <w:b/>
        </w:rPr>
        <w:t>33. Quand signe-t-il l’armistice avec l’Allemagne nazie ?</w:t>
      </w:r>
    </w:p>
    <w:p>
      <w:r>
        <w:t>• Le 22 juin 1940</w:t>
      </w:r>
    </w:p>
    <w:p/>
    <w:p>
      <w:r>
        <w:rPr>
          <w:b/>
        </w:rPr>
        <w:t>34. Quand a lieu l’entrevue de Montoire, la rencontre entre Hitler et Pétain ?</w:t>
      </w:r>
    </w:p>
    <w:p>
      <w:r>
        <w:t>• En octobre 1940</w:t>
      </w:r>
    </w:p>
    <w:p>
      <w:r>
        <w:t>→ « C’est le début de la collaboration.</w:t>
        <w:br/>
        <w:t>Par la suite, lors de l’entrevue, la poignée de main délivrée entre Hitler et Pétain va amener de nombreux français à entrer dans la Résistance. »</w:t>
      </w:r>
    </w:p>
    <w:p/>
    <w:p>
      <w:r>
        <w:rPr>
          <w:b/>
        </w:rPr>
        <w:t>35. Quand Pétain reçoit-il les pleins pouvoirs et met-il en place son régime autoritaire ?</w:t>
      </w:r>
    </w:p>
    <w:p>
      <w:r>
        <w:t>• Le 10 juillet 1940</w:t>
      </w:r>
    </w:p>
    <w:p>
      <w:r>
        <w:t>→ « La IIIe République disparaît et laisse place à l’État français autrement appelé Régime de Vichy. »</w:t>
      </w:r>
    </w:p>
    <w:p/>
    <w:p>
      <w:r>
        <w:rPr>
          <w:b/>
        </w:rPr>
        <w:t>36. Le Régime de Vichy collabore avec l’Allemagne pour plusieurs raisons, lesquelles ?</w:t>
      </w:r>
    </w:p>
    <w:p>
      <w:r>
        <w:t>• Des Français s’engagent dans l’armée allemande</w:t>
      </w:r>
    </w:p>
    <w:p>
      <w:r>
        <w:t>• Les productions agricoles françaises sont envoyées aux Allemands</w:t>
      </w:r>
    </w:p>
    <w:p>
      <w:r>
        <w:t>→ « De plus la Milice, police politique, traque les juifs, le STO (Service du travail obligatoire) oblige les Français de 20 à 22 ans à travailler en Allemagne. »</w:t>
      </w:r>
    </w:p>
    <w:p/>
    <w:p>
      <w:r>
        <w:rPr>
          <w:b/>
        </w:rPr>
        <w:t>37. Le 18 juin 1940, qui lance l’appel à la résistance aux Français ?</w:t>
      </w:r>
    </w:p>
    <w:p>
      <w:r>
        <w:t>• Le général de Gaulle</w:t>
      </w:r>
    </w:p>
    <w:p>
      <w:r>
        <w:t>→ « Depuis la radio BBC à Londres il lance son appel à tous les Français. »</w:t>
      </w:r>
    </w:p>
    <w:p/>
    <w:p>
      <w:r>
        <w:rPr>
          <w:b/>
        </w:rPr>
        <w:t>38. Que font les résistants dès 1940 contre le Régime de Vichy et l’occupation nazie ?</w:t>
      </w:r>
    </w:p>
    <w:p>
      <w:r>
        <w:t>• Ils sabotent des lignes de chemin de fer</w:t>
      </w:r>
    </w:p>
    <w:p>
      <w:r>
        <w:t>• Distribuent des journaux clandestins</w:t>
      </w:r>
    </w:p>
    <w:p/>
    <w:p>
      <w:r>
        <w:rPr>
          <w:b/>
        </w:rPr>
        <w:t>39. Le général de Gaulle commande la résistance extérieure qui se nomme...</w:t>
      </w:r>
    </w:p>
    <w:p>
      <w:r>
        <w:t>• Les FFL</w:t>
      </w:r>
    </w:p>
    <w:p>
      <w:r>
        <w:t>→ « Ce qui veut dire les Forces Françaises Libres qui combattent aux côtés des Alliés. »</w:t>
      </w:r>
    </w:p>
    <w:p/>
    <w:p>
      <w:r>
        <w:rPr>
          <w:b/>
        </w:rPr>
        <w:t>40. Quel est le symbole des FFL ?</w:t>
      </w:r>
    </w:p>
    <w:p>
      <w:r>
        <w:t>• La Croix de Lorraine</w:t>
      </w:r>
    </w:p>
    <w:p>
      <w:r>
        <w:t>→ « Pour lutter contre la croix gammée nazie »</w:t>
      </w:r>
    </w:p>
    <w:p/>
    <w:p>
      <w:r>
        <w:rPr>
          <w:b/>
        </w:rPr>
        <w:t>41. Comment sont appelés les résistants cachés dans les montagnes et forêts ?</w:t>
      </w:r>
    </w:p>
    <w:p>
      <w:r>
        <w:t>• Les maquisards</w:t>
      </w:r>
    </w:p>
    <w:p/>
    <w:p>
      <w:r>
        <w:rPr>
          <w:b/>
        </w:rPr>
        <w:t>42. Quel est le vrai nom du résistant surnommé « Rex » ?</w:t>
      </w:r>
    </w:p>
    <w:p>
      <w:r>
        <w:t>• Jean Moulin</w:t>
      </w:r>
    </w:p>
    <w:p/>
    <w:p>
      <w:r>
        <w:rPr>
          <w:b/>
        </w:rPr>
        <w:t>43. Pourquoi de Gaulle envoie-t-il Jean Moulin en France ?</w:t>
      </w:r>
    </w:p>
    <w:p>
      <w:r>
        <w:t>• Pour unifier les mouvements</w:t>
      </w:r>
    </w:p>
    <w:p>
      <w:r>
        <w:t>→ « Lors de son retour de Londres, Jean Moulin est envoyé en zone libre française et a pour mission d'unifier la Résistance. »</w:t>
      </w:r>
    </w:p>
    <w:p/>
    <w:p>
      <w:r>
        <w:rPr>
          <w:b/>
        </w:rPr>
        <w:t>44. Quand a lieu le débarquement de Normandie ?</w:t>
      </w:r>
    </w:p>
    <w:p>
      <w:r>
        <w:t>• Le 6 juin 1944</w:t>
      </w:r>
    </w:p>
    <w:p/>
    <w:p>
      <w:r>
        <w:rPr>
          <w:b/>
        </w:rPr>
        <w:t>45. Quelle conférence a mis au point l'organisation administrative et technique de l'extermination massive et systématique des juifs ?</w:t>
      </w:r>
    </w:p>
    <w:p>
      <w:r>
        <w:t>• Conférence de Wannsee</w:t>
      </w:r>
    </w:p>
    <w:p/>
    <w:p>
      <w:r>
        <w:rPr>
          <w:b/>
        </w:rPr>
        <w:t>46. Quel était le moyen de transport le plus utilisé pour déplacer les personnes déportées ?</w:t>
      </w:r>
    </w:p>
    <w:p>
      <w:r>
        <w:t>• Le train</w:t>
      </w:r>
    </w:p>
    <w:p/>
    <w:p>
      <w:r>
        <w:rPr>
          <w:b/>
        </w:rPr>
        <w:t>47. Qu'est-ce que la Shoah ?</w:t>
      </w:r>
    </w:p>
    <w:p>
      <w:r>
        <w:t>• Mot hébreu signifiant ''catastrophe'' qui désigne spécifiquement l'organisation par l'État allemand, par le régime nazi et ses collaborateurs de la persécution et de l'extermination systématique et bureaucratique des juifs</w:t>
      </w:r>
    </w:p>
    <w:p/>
    <w:p>
      <w:r>
        <w:rPr>
          <w:b/>
        </w:rPr>
        <w:t>48. Que sont les Sonderkommandos ?</w:t>
      </w:r>
    </w:p>
    <w:p>
      <w:r>
        <w:t>• Un groupe de travailleurs constitués de prisonniers</w:t>
      </w:r>
    </w:p>
    <w:p/>
    <w:p>
      <w:r>
        <w:rPr>
          <w:b/>
        </w:rPr>
        <w:t>49. Quelle était la durée de vie moyenne des hommes prisonniers dans les camps de concentration ?</w:t>
      </w:r>
    </w:p>
    <w:p>
      <w:r>
        <w:t>• 3 mois</w:t>
      </w:r>
    </w:p>
    <w:p/>
    <w:p>
      <w:r>
        <w:rPr>
          <w:b/>
        </w:rPr>
        <w:t>50. Quel dignitaire nazi a organisé la déportation en train des ''indésirables au IIIe Reich'' ?</w:t>
      </w:r>
    </w:p>
    <w:p>
      <w:r>
        <w:t>• Adolf Eichmann</w:t>
      </w:r>
    </w:p>
    <w:p/>
    <w:p>
      <w:r>
        <w:rPr>
          <w:b/>
        </w:rPr>
        <w:t>51. De quoi les nazis dépossédèrent-ils les déportés ?</w:t>
      </w:r>
    </w:p>
    <w:p>
      <w:r>
        <w:t>• De tout ce qu'ils pouvaient avoir ou ressentir</w:t>
      </w:r>
    </w:p>
    <w:p/>
    <w:p>
      <w:r>
        <w:rPr>
          <w:b/>
        </w:rPr>
        <w:t>52. Où commence la déshumanisation des déportés ?</w:t>
      </w:r>
    </w:p>
    <w:p>
      <w:r>
        <w:t>• Dès la déportation</w:t>
      </w:r>
    </w:p>
    <w:p/>
    <w:p>
      <w:r>
        <w:rPr>
          <w:b/>
        </w:rPr>
        <w:t>53. À quoi sont comparés les déportés utilisés dans les expériences scientifiques des médecins nazis ?</w:t>
      </w:r>
    </w:p>
    <w:p>
      <w:r>
        <w:t>• Des animaux</w:t>
      </w:r>
    </w:p>
    <w:p/>
    <w:p>
      <w:r>
        <w:rPr>
          <w:b/>
        </w:rPr>
        <w:t>54. Rudolf Hess est le secrétaire d'Hitler. Est-ce lui qui a décidé de créer les camps de la mort ?</w:t>
      </w:r>
    </w:p>
    <w:p>
      <w:r>
        <w:t>• Non, c'est Himmler</w:t>
      </w:r>
    </w:p>
    <w:p/>
    <w:p>
      <w:r>
        <w:rPr>
          <w:b/>
        </w:rPr>
        <w:t>55. Ravensbruck est un camp de concentration situé au nord de Berlin. C'est un camp pour :</w:t>
      </w:r>
    </w:p>
    <w:p>
      <w:r>
        <w:t>• Les femmes</w:t>
      </w:r>
    </w:p>
    <w:p/>
    <w:p>
      <w:r>
        <w:rPr>
          <w:b/>
        </w:rPr>
        <w:t>56. Le général de Gaulle a été condamné à mort en 1940 si il revenait en France. Pourquoi ?</w:t>
      </w:r>
    </w:p>
    <w:p>
      <w:r>
        <w:t>• Car il est accusé de trahison</w:t>
      </w:r>
    </w:p>
    <w:p/>
    <w:p>
      <w:r>
        <w:rPr>
          <w:b/>
        </w:rPr>
        <w:t>57. Comment s'appelle l'opération qui a failli tuer Hitler ?</w:t>
      </w:r>
    </w:p>
    <w:p>
      <w:r>
        <w:t>• L'opération Walkyrie</w:t>
      </w:r>
    </w:p>
    <w:p/>
    <w:p>
      <w:r>
        <w:rPr>
          <w:b/>
        </w:rPr>
        <w:t>58. Comment s'appelait le premier ministre de Pétain en juin 1940 ?</w:t>
      </w:r>
    </w:p>
    <w:p>
      <w:r>
        <w:t>• Laval</w:t>
      </w:r>
    </w:p>
    <w:p/>
    <w:p>
      <w:r>
        <w:rPr>
          <w:b/>
        </w:rPr>
        <w:t>59. Qui était le chef de la Luftwaffe ?</w:t>
      </w:r>
    </w:p>
    <w:p>
      <w:r>
        <w:t>• Goering</w:t>
      </w:r>
    </w:p>
    <w:p/>
    <w:p>
      <w:r>
        <w:rPr>
          <w:b/>
        </w:rPr>
        <w:t>60. La zone libre est envahie en novembre 1942. Pourquoi ?</w:t>
      </w:r>
    </w:p>
    <w:p>
      <w:r>
        <w:t>• Car la flotte française s'y trouvait</w:t>
      </w:r>
    </w:p>
    <w:p/>
    <w:p>
      <w:r>
        <w:rPr>
          <w:b/>
        </w:rPr>
        <w:t>61. En Allemagne, qu'est-ce que le KPD ?</w:t>
      </w:r>
    </w:p>
    <w:p>
      <w:r>
        <w:t>• Le parti communiste allemand</w:t>
      </w:r>
    </w:p>
    <w:p/>
    <w:p>
      <w:r>
        <w:rPr>
          <w:b/>
        </w:rPr>
        <w:t>62. Qui était Maurice Papon pendant la collaboration avec l'Allemagne nazie ?</w:t>
      </w:r>
    </w:p>
    <w:p>
      <w:r>
        <w:t>• Un collaborateur qui a participé à la déportation</w:t>
      </w:r>
    </w:p>
    <w:p/>
    <w:p>
      <w:r>
        <w:rPr>
          <w:b/>
        </w:rPr>
        <w:t>63. Quel a été le tout dernier ghetto qui a été vidé à la fin de la Seconde Guerre mondiale en Pologne ?</w:t>
      </w:r>
    </w:p>
    <w:p>
      <w:r>
        <w:t>• Łódź</w:t>
      </w:r>
    </w:p>
    <w:p>
      <w:r>
        <w:t>→ « Les ghettos juifs en Pologne occupée par les Allemands ont été créés pendant la Seconde Guerre mondiale dans des centaines d'endroits à travers le pays pendant la Shoah en Pologne. La plupart des ghettos juifs avaient été créés par l'Allemagne nazie entre octobre 1939 et juillet 1942 afin de confiner et de séparer la population juive de Pologne d'environ 3,5 millions d'habitants à des fins de persécution, de terreur et d'exploitation. Dans les petites villes, les ghettos servaient souvent de lieux de rassemblement pour le travail forcé et les actions de déportation massive, tandis que dans les centres urbains, ils ressemblaient à des îles-prisons murées décrites par certains historiens comme des instruments de « meurtre lent et passif », avec des cadavres jonchant les rues »</w:t>
      </w:r>
    </w:p>
    <w:p/>
    <w:p>
      <w:r>
        <w:rPr>
          <w:b/>
        </w:rPr>
        <w:t>64. Dès l'invasion duquel de ces pays les Einsatzgruppen ont-ils été créés ?</w:t>
      </w:r>
    </w:p>
    <w:p>
      <w:r>
        <w:t>• Pologne</w:t>
      </w:r>
    </w:p>
    <w:p>
      <w:r>
        <w:t>→ « Les Einsatzgruppen (pluriel de Einsatzgruppe, littéralement « groupes d'intervention ») étaient les unités mobiles d'extermination du IIIe Reich allemand. Créés dès l’Anschluss, à partir de l'invasion de la Pologne ces unités de police politique militarisées étaient chargées de l'assassinat systématique des opposants réels ou supposés au régime nazi, particulièrement des Juifs. Les Einsatzgruppen ont été l'instrument de ce qu'on nomme également la « Shoah par balles » »</w:t>
      </w:r>
    </w:p>
    <w:p/>
    <w:p>
      <w:r>
        <w:rPr>
          <w:b/>
        </w:rPr>
        <w:t>65. Lors de quels procès de nombreux prisonniers nazis ont-ils été jugés après la guerre ?</w:t>
      </w:r>
    </w:p>
    <w:p>
      <w:r>
        <w:t>• Ceux de Nuremberg</w:t>
      </w:r>
    </w:p>
    <w:p>
      <w:r>
        <w:t>→ « Un crime contre l'humanité est une incrimination créée en 1945 dans le statut du tribunal militaire de Nuremberg, établi par la Charte de Londres (art. 6, c).</w:t>
        <w:br/>
        <w:br/>
        <w:t>Il désigne une « violation délibérée et ignominieuse des droits fondamentaux d'un individu ou d'un groupe d'individus inspirée par des motifs politiques, philosophiques, raciaux ou religieux » »</w:t>
      </w:r>
    </w:p>
    <w:p/>
    <w:p>
      <w:r>
        <w:rPr>
          <w:b/>
        </w:rPr>
        <w:t>66. En quelle année des conventions de Genève ont-elles été adoptées ?</w:t>
      </w:r>
    </w:p>
    <w:p>
      <w:r>
        <w:t>• 1949</w:t>
      </w:r>
    </w:p>
    <w:p>
      <w:r>
        <w:t>→ « Le droit international humanitaire est enrichi avec l'adoption des conventions de Genève de 1949, qui protègent la population civile en temps de guerre. Les précédentes conventions de Genève (1929), en vigueur durant la Seconde Guerre mondiale, concernent uniquement les combattants blessés, malades ou faits prisonniers »</w:t>
      </w:r>
    </w:p>
    <w:p/>
    <w:p>
      <w:r>
        <w:rPr>
          <w:b/>
        </w:rPr>
        <w:t>67. Lequel de ces termes désigne la haine des populations juives ?</w:t>
      </w:r>
    </w:p>
    <w:p>
      <w:r>
        <w:t>• Antisémitisme</w:t>
      </w:r>
    </w:p>
    <w:p>
      <w:r>
        <w:t>→ « Paroxysme d'antisémitisme, ce génocide veut éliminer une population qui ne représente aucune menace militaire ou politique, sinon dans l'imagination des bourreaux. Les femmes, les enfants (y compris les nouveau-nés) et les vieillards sont tout aussi systématiquement traqués et voués à la mort de masse que les hommes adultes. En particulier, 1 500 000 enfants sont victimes de l'anéantissement »</w:t>
      </w:r>
    </w:p>
    <w:p/>
    <w:p>
      <w:r>
        <w:rPr>
          <w:b/>
        </w:rPr>
        <w:t>68. Qui dirigeait la Reichssicherheitshauptamt (RSHA) ?</w:t>
      </w:r>
    </w:p>
    <w:p>
      <w:r>
        <w:t>• Himmler</w:t>
      </w:r>
    </w:p>
    <w:p>
      <w:r>
        <w:t>→ « Perpétré sur l'ordre d'Adolf Hitler, le crime est principalement mis en œuvre par la Schutzstaffel (SS) et le Reichssicherheitshauptamt (RSHA) dirigés par Heinrich Himmler, ainsi que par une partie de la Wehrmacht et par de nombreux experts et bureaucrates du Troisième Reich »</w:t>
      </w:r>
    </w:p>
    <w:p/>
    <w:p>
      <w:r>
        <w:rPr>
          <w:b/>
        </w:rPr>
        <w:t>69. Lequel de ces termes désigne le massacre de masse perpétré vis-à-vis des handicapés ?</w:t>
      </w:r>
    </w:p>
    <w:p>
      <w:r>
        <w:t>• Aktion T4</w:t>
      </w:r>
    </w:p>
    <w:p>
      <w:r>
        <w:t>→ « Le Troisième Reich extermine aussi en masse les handicapés mentaux : leur gazage massif lors de l'Aktion T4 précède et préfigure celui des Juifs d'Europe. Les Roms sont eux aussi victimes d'un génocide connu sous le nom de Porajmos. Les populations civiles slaves notamment polonaise et soviétique connaissent des pertes importantes causées par des crimes de guerre et des massacres. Seul le génocide des Juifs est conduit de façon systématique et avec acharnement, jusqu'aux derniers jours des camps en 1945 »</w:t>
      </w:r>
    </w:p>
    <w:p/>
    <w:p>
      <w:r>
        <w:rPr>
          <w:b/>
        </w:rPr>
        <w:t>70. En quelle année le ghetto de Varsovie a-t-il été créé ?</w:t>
      </w:r>
    </w:p>
    <w:p>
      <w:r>
        <w:t>• 1940</w:t>
      </w:r>
    </w:p>
    <w:p>
      <w:r>
        <w:t>→ « Le ghetto de Varsovie était le plus important ghetto juif au sein des territoires d'Europe occupés par les nazis pendant la Seconde Guerre mondiale. Situé au centre de Varsovie, il fut créé en 1940 et pratiquement détruit en mai 1943 après l'insurrection de ses occupants contre les nazis. Il rassembla jusqu'à 380 000 personnes »</w:t>
      </w:r>
    </w:p>
    <w:p/>
    <w:p>
      <w:r>
        <w:rPr>
          <w:b/>
        </w:rPr>
        <w:t>71. Quel pesticide a été testé sur les prisonniers dès 1941 dans le camp d'Auschwitz-Birkenau ?</w:t>
      </w:r>
    </w:p>
    <w:p>
      <w:r>
        <w:t>• Le zyklon B</w:t>
      </w:r>
    </w:p>
    <w:p>
      <w:r>
        <w:t>→ « À Auschwitz-Birkenau, l'emploi de zyklon B (qui tue 36 fois plus rapidement que le monoxyde de carbone) est testé sur des prisonniers soviétiques dès le 3 septembre 1941. Début 1942, le commandant du camp, Rudolf Höß, reçoit verbalement l'ordre de Himmler de faire du camp, idéalement situé à un nœud ferroviaire, le principal centre de l'extermination des Juifs déportés de toute l'Europe. Plusieurs Krematorium y sont construits, associant les chambres à gaz à des fours crématoires de grande capacité destinés à faire disparaître les corps »</w:t>
      </w:r>
    </w:p>
    <w:p/>
    <w:p>
      <w:r>
        <w:rPr>
          <w:b/>
        </w:rPr>
        <w:t>72. Duquel de ces pays Antonescu était-il le dictateur, pays duquel il a également participé à l'extermination des populations juives ?</w:t>
      </w:r>
    </w:p>
    <w:p>
      <w:r>
        <w:t>• Roumanie</w:t>
      </w:r>
    </w:p>
    <w:p>
      <w:r>
        <w:t>→ « Membre de l’Axe depuis octobre 1940, le régime du dictateur Antonescu a refusé de livrer les Juifs sous son autorité aux nazis, mais c’est pour mettre en œuvre son propre plan d’extermination. La Roumanie abritait avant-guerre la troisième communauté juive d'Europe, 780 000 personnes selon le recensement de décembre 1930, mais avec les cessions territoriales de 1940, environ 420 000 Juifs sont devenus Hongrois ou Soviétiques : parmi ces derniers, environ 120 000 autres retombent sous domination roumaine de 1941 à 1944 et, accusés en bloc d’avoir soutenu l'URSS, seront les premiers des 220 000 Juifs victimes de la Shoah roumaine, nombre qui met le régime Antonescu au second rang des bourreaux de la Shoah après les nazis et devant les Oustachis croates.</w:t>
        <w:br/>
        <w:br/>
        <w:t>La Roumanie avait naturalisé tous ses Juifs, qu’ils fussent ou non roumanophones, lors des réformes démocratiques de 1919 (qui avaient aussi donné le droit de vote aux femmes), mais après la grande dépression des années 1930, la xénophobie antisémite s’y était développée à travers la montée en puissance du parti nazi local d’Andreas Schmidt et de la Garde de fer de Korneliusz Zielinski. Peu avant la Seconde Guerre mondiale, le gouvernement, menacé par ces mouvements, entreprend une politique antisémite, excluant les Juifs des chemins de fer, imposant des quotas dans l’encadrement industriel et les universités, et révoquant une partie des fonctionnaires de confession israélite, mais il entreprend, en même temps, de réprimer militairement la Garde de Fer, et un climat de guerre civile s’installe, durant lequel les membres de la Garde de Fer commettent des attentats et se livrent à des pogroms. Le 8 août 1940, la persécution prend une dimension raciste : les « Marranes », juifs convertis au christianisme, sont considérés comme juifs au même titre que les personnes de religion juive. Seuls les Juifs « calotesques » qui possédaient la nationalité roumaine avant le 30 décembre 1918, leurs descendants, les Juifs qui avaient combattu pendant la Première Guerre mondiale (soit environ dix mille personnes) étaient exemptés de ces discriminations »</w:t>
      </w:r>
    </w:p>
    <w:p/>
    <w:p>
      <w:r>
        <w:rPr>
          <w:b/>
        </w:rPr>
        <w:t>73. De laquelle de ces villes Anne Frank écrivait-elle son journal intime ?</w:t>
      </w:r>
    </w:p>
    <w:p>
      <w:r>
        <w:t>• Amsterdam</w:t>
      </w:r>
    </w:p>
    <w:p>
      <w:r>
        <w:t>→ « Conscients que leur communauté était vouée à l'anéantissement total et que nul ne pourrait témoigner un jour de leur sort, des archivistes comme Emanuel Ringelblum à Varsovie ont partout tenu chronique de la vie des ghettos, et enterré régulièrement des documents et des objets relatifs au quotidien des futurs assassinés. De nombreux Juifs d'Europe occupée tenaient des journaux au cœur de la persécution, telles à Paris Hélène Berr, ou à Amsterdam la jeune Anne Frank, ou encore Etty Hillesum, connue pour la haute spiritualité qu'elle développa dans l'épreuve. Le Centre de documentation juive contemporaine et le Conseil représentatif des institutions juives de France ont été fondés en 1943 en pleine clandestinité »</w:t>
      </w:r>
    </w:p>
    <w:p/>
    <w:p>
      <w:r>
        <w:rPr>
          <w:b/>
        </w:rPr>
        <w:t>74. Lors de l’invasion de la France par les nazis, les syndicats forment les premiers noyaux de résistance armée.</w:t>
      </w:r>
    </w:p>
    <w:p>
      <w:r>
        <w:t>• Faux</w:t>
      </w:r>
    </w:p>
    <w:p>
      <w:r>
        <w:t>→ « La plupart des syndicats n’ont pas formé de mouvements de résistance au début de l’Occupation. Certains ont cessé leurs activités alors que d’autres ont pris le parti du régime de Vichy. »</w:t>
      </w:r>
    </w:p>
    <w:p/>
    <w:p>
      <w:r>
        <w:rPr>
          <w:b/>
        </w:rPr>
        <w:t>75. En août 1943, la Résistance tue le maréchal von Rundstedt lors d’un attentat à la bombe.</w:t>
      </w:r>
    </w:p>
    <w:p>
      <w:r>
        <w:t>• Faux</w:t>
      </w:r>
    </w:p>
    <w:p>
      <w:r>
        <w:t>→ « La Résistance n’a pas réussi à éliminer le maréchal von Rundstedt. L’officier allemand est mort à Hanovre en 1953. »</w:t>
      </w:r>
    </w:p>
    <w:p/>
    <w:p>
      <w:r>
        <w:rPr>
          <w:b/>
        </w:rPr>
        <w:t>76. Lors de sa création, le mouvement "Combat" était surtout actif dans la zone Nord de la France.</w:t>
      </w:r>
    </w:p>
    <w:p>
      <w:r>
        <w:t>• Faux</w:t>
      </w:r>
    </w:p>
    <w:p>
      <w:r>
        <w:t>→ « Cofondé par Henri Frenay, "Combat" était l’un des plus importants mouvements de la zone Sud, c’est-à-dire la «zone libre». »</w:t>
      </w:r>
    </w:p>
    <w:p/>
    <w:p>
      <w:r>
        <w:rPr>
          <w:b/>
        </w:rPr>
        <w:t>77. La résistante Berty Albrecht a été retrouvée pendue dans sa cellule, le 31 mai 1943.</w:t>
      </w:r>
    </w:p>
    <w:p>
      <w:r>
        <w:t>• Vrai</w:t>
      </w:r>
    </w:p>
    <w:p>
      <w:r>
        <w:t>→ « Sa dépouille a été découverte seulement en mai 1945, dans le jardin potager de la prison de Fresnes. Avant de faire partie de la Résistance, elle était infirmière. »</w:t>
      </w:r>
    </w:p>
    <w:p/>
    <w:p>
      <w:r>
        <w:rPr>
          <w:b/>
        </w:rPr>
        <w:t>78. En juin 1944, la Résistance assassine le secrétaire d’État à l’information et à la propagande Philippe Henriot.</w:t>
      </w:r>
    </w:p>
    <w:p>
      <w:r>
        <w:t>• Vrai</w:t>
      </w:r>
    </w:p>
    <w:p>
      <w:r>
        <w:t>→ « L’homme politique a été tué par des membres du Comité militaire d’action (COMAC), une organisation de résistants. »</w:t>
      </w:r>
    </w:p>
    <w:p/>
    <w:p>
      <w:r>
        <w:rPr>
          <w:b/>
        </w:rPr>
        <w:t>79. Les nazis n'ont jamais osé attaquer le maquis du Vercors, véritable forteresse naturelle utilisée par la Résistance.</w:t>
      </w:r>
    </w:p>
    <w:p>
      <w:r>
        <w:t>• Faux</w:t>
      </w:r>
    </w:p>
    <w:p>
      <w:r>
        <w:t>→ « En juillet 1944, la Wehrmacht, composée de soldats aguerris, attaque le maquis du Vercors, ce qui cause de lourdes pertes chez la Résistance française de la région. »</w:t>
      </w:r>
    </w:p>
    <w:p/>
    <w:p>
      <w:r>
        <w:rPr>
          <w:b/>
        </w:rPr>
        <w:t>80. Quand commence la 2nde guerre mondiale ?</w:t>
      </w:r>
    </w:p>
    <w:p>
      <w:r>
        <w:t>• Le 1er septembre 1939 avec l'invasion de la Pologne par l'Allemagne</w:t>
      </w:r>
    </w:p>
    <w:p/>
    <w:p>
      <w:r>
        <w:rPr>
          <w:b/>
        </w:rPr>
        <w:t>81. Avant la France, quels autres pays sont envahis par l'Allemagne ?</w:t>
      </w:r>
    </w:p>
    <w:p>
      <w:r>
        <w:t>• La Pologne</w:t>
      </w:r>
    </w:p>
    <w:p>
      <w:r>
        <w:t>• Le Danemark et la Norvège</w:t>
      </w:r>
    </w:p>
    <w:p>
      <w:r>
        <w:t>• Les Pays-Bas</w:t>
      </w:r>
    </w:p>
    <w:p>
      <w:r>
        <w:t>• La Belgique</w:t>
      </w:r>
    </w:p>
    <w:p/>
    <w:p>
      <w:r>
        <w:rPr>
          <w:b/>
        </w:rPr>
        <w:t>82. Qu'est-ce que la 'drôle de guerre' ?</w:t>
      </w:r>
    </w:p>
    <w:p>
      <w:r>
        <w:t>• La guerre sans opérations militaires en France</w:t>
      </w:r>
    </w:p>
    <w:p/>
    <w:p>
      <w:r>
        <w:rPr>
          <w:b/>
        </w:rPr>
        <w:t>83. Quand a lieu la 'drôle de guerre' ?</w:t>
      </w:r>
    </w:p>
    <w:p>
      <w:r>
        <w:t>• De septembre 1939 à mai 1940</w:t>
      </w:r>
    </w:p>
    <w:p/>
    <w:p>
      <w:r>
        <w:rPr>
          <w:b/>
        </w:rPr>
        <w:t>84. Quand la Wermacht mène-t-elle une offensive décisive en France ?</w:t>
      </w:r>
    </w:p>
    <w:p>
      <w:r>
        <w:t>• Le 10 mai 1940</w:t>
      </w:r>
    </w:p>
    <w:p/>
    <w:p>
      <w:r>
        <w:rPr>
          <w:b/>
        </w:rPr>
        <w:t>85. Quelles sont les conséquences de cette offensive ?</w:t>
      </w:r>
    </w:p>
    <w:p>
      <w:r>
        <w:t>• 90 000 morts et 160 000 prisonnier parmi les soldats français</w:t>
      </w:r>
    </w:p>
    <w:p>
      <w:r>
        <w:t>• Exode de 8 millions de Français vers le Sud</w:t>
      </w:r>
    </w:p>
    <w:p>
      <w:r>
        <w:t>• Fuite de soldats français vers l'Angleterre</w:t>
      </w:r>
    </w:p>
    <w:p>
      <w:r>
        <w:t>• Fuite du gouvernement français vers le Sud</w:t>
      </w:r>
    </w:p>
    <w:p/>
    <w:p>
      <w:r>
        <w:rPr>
          <w:b/>
        </w:rPr>
        <w:t>86. Combien de temps faut-il à l'armée allemande pour parvenir jusqu'à Paris et défiler dans la ville ?</w:t>
      </w:r>
    </w:p>
    <w:p>
      <w:r>
        <w:t>• Environ un mois</w:t>
      </w:r>
    </w:p>
    <w:p>
      <w:r>
        <w:t>→ « La Wermacht défile dans la ville le 14 juin 1940. »</w:t>
      </w:r>
    </w:p>
    <w:p/>
    <w:p>
      <w:r>
        <w:rPr>
          <w:b/>
        </w:rPr>
        <w:t>87. Quel est alors le poste de Philippe Pétain ?</w:t>
      </w:r>
    </w:p>
    <w:p>
      <w:r>
        <w:t>• Président du conseil</w:t>
      </w:r>
    </w:p>
    <w:p>
      <w:r>
        <w:t>→ « (donc 1er ministre de la IIIème République) »</w:t>
      </w:r>
    </w:p>
    <w:p/>
    <w:p>
      <w:r>
        <w:rPr>
          <w:b/>
        </w:rPr>
        <w:t>88. Pourquoi annonce-t-il l'armistice le 17 juin 1940 ?</w:t>
      </w:r>
    </w:p>
    <w:p>
      <w:r>
        <w:t>• Parce que ça n'a rien d'humiliant : l'honneur des Français sera conservé</w:t>
      </w:r>
    </w:p>
    <w:p>
      <w:r>
        <w:t>• Parce qu'il faut éviter des souffrances inutiles aux Français</w:t>
      </w:r>
    </w:p>
    <w:p>
      <w:r>
        <w:t>• Parce que le territoire français est envahi.</w:t>
      </w:r>
    </w:p>
    <w:p/>
    <w:p>
      <w:r>
        <w:rPr>
          <w:b/>
        </w:rPr>
        <w:t>89. Quand le général De Gaulle prononce-t-il son discours pour inciter les résistants à la rejoindre ?</w:t>
      </w:r>
    </w:p>
    <w:p>
      <w:r>
        <w:t>• Le 18 juin 1940</w:t>
      </w:r>
    </w:p>
    <w:p/>
    <w:p>
      <w:r>
        <w:rPr>
          <w:b/>
        </w:rPr>
        <w:t>90. Où s'est réfugié De Gaulle pour prononcer ce discours ?</w:t>
      </w:r>
    </w:p>
    <w:p>
      <w:r>
        <w:t>• à Londres</w:t>
      </w:r>
    </w:p>
    <w:p>
      <w:r>
        <w:t>→ « (à la radio BBC de Londres) »</w:t>
      </w:r>
    </w:p>
    <w:p/>
    <w:p>
      <w:r>
        <w:rPr>
          <w:b/>
        </w:rPr>
        <w:t>91. Quand et où est signé l'armistice franco-allemand ?</w:t>
      </w:r>
    </w:p>
    <w:p>
      <w:r>
        <w:t>• Le 22 juin 1940 à Rethondes</w:t>
      </w:r>
    </w:p>
    <w:p>
      <w:r>
        <w:t>→ « (en Picardie) »</w:t>
      </w:r>
    </w:p>
    <w:p/>
    <w:p>
      <w:r>
        <w:rPr>
          <w:b/>
        </w:rPr>
        <w:t>92. Quelles sont les clauses de cet armistice ?</w:t>
      </w:r>
    </w:p>
    <w:p>
      <w:r>
        <w:t>• Une armée française réduite à 100 000 hommes</w:t>
      </w:r>
    </w:p>
    <w:p>
      <w:r>
        <w:t>• La zone Nord directement administrée par les Allemands</w:t>
      </w:r>
    </w:p>
    <w:p>
      <w:r>
        <w:t>• La France doit prendre en charge l'armée d'occupation.</w:t>
      </w:r>
    </w:p>
    <w:p/>
    <w:p>
      <w:r>
        <w:rPr>
          <w:b/>
        </w:rPr>
        <w:t>93. C'est à Vichy que se trouve désormais le gouvernement français dirigé par Pétain. Cette ville se trouve en... ?</w:t>
      </w:r>
    </w:p>
    <w:p>
      <w:r>
        <w:t>• Auvergne</w:t>
      </w:r>
    </w:p>
    <w:p/>
    <w:p>
      <w:r>
        <w:rPr>
          <w:b/>
        </w:rPr>
        <w:t>94. Qui est Pierre Laval en 1940 ?</w:t>
      </w:r>
    </w:p>
    <w:p>
      <w:r>
        <w:t>• Un ancien président du conseil</w:t>
      </w:r>
    </w:p>
    <w:p>
      <w:r>
        <w:t>• Le bras droit de Pétain à la tête du gouvernement</w:t>
      </w:r>
    </w:p>
    <w:p>
      <w:r>
        <w:t>• Un homme politique d'extrême droite</w:t>
      </w:r>
    </w:p>
    <w:p/>
    <w:p>
      <w:r>
        <w:rPr>
          <w:b/>
        </w:rPr>
        <w:t>95. Le 11 juillet 1940 la République française n'existe plus : quelles sont les particularités pour les institutions ?</w:t>
      </w:r>
    </w:p>
    <w:p>
      <w:r>
        <w:t>• La France prend le nom d'Etat français.</w:t>
      </w:r>
    </w:p>
    <w:p>
      <w:r>
        <w:t>• Philippe Pétain a les pleins pouvoirs.</w:t>
      </w:r>
    </w:p>
    <w:p>
      <w:r>
        <w:t>• Philippe Pétain fait l'objet d'un culte de la personnalité.</w:t>
      </w:r>
    </w:p>
    <w:p/>
    <w:p>
      <w:r>
        <w:rPr>
          <w:b/>
        </w:rPr>
        <w:t>96. Quelles valeurs prône la 'Révolution nationale' mise en place par Pétain ?</w:t>
      </w:r>
    </w:p>
    <w:p>
      <w:r>
        <w:t>• Le travail surtout celui de la terre</w:t>
      </w:r>
    </w:p>
    <w:p>
      <w:r>
        <w:t>• La famille nombreuse avec une mère au foyer</w:t>
      </w:r>
    </w:p>
    <w:p>
      <w:r>
        <w:t>• L'amour de la patrie</w:t>
      </w:r>
    </w:p>
    <w:p/>
    <w:p>
      <w:r>
        <w:rPr>
          <w:b/>
        </w:rPr>
        <w:t>97. Quand commence officiellement la collaboration entre Hitler et le maréchal Pétain ?</w:t>
      </w:r>
    </w:p>
    <w:p>
      <w:r>
        <w:t>• à Montoire le 24 octobre 1940</w:t>
      </w:r>
    </w:p>
    <w:p>
      <w:r>
        <w:t>→ « (dans le Loir-et-Cher) »</w:t>
      </w:r>
    </w:p>
    <w:p/>
    <w:p>
      <w:r>
        <w:rPr>
          <w:b/>
        </w:rPr>
        <w:t>98. Quelles mesures antisémites prend le gouvernement de Vichy ?</w:t>
      </w:r>
    </w:p>
    <w:p>
      <w:r>
        <w:t>• En 1940 certaines professions sont interdites aux juifs (justice, fonctionnaires, enseignants... )</w:t>
      </w:r>
    </w:p>
    <w:p>
      <w:r>
        <w:t>• Des entreprises juives sont confisquées</w:t>
      </w:r>
    </w:p>
    <w:p>
      <w:r>
        <w:t>• 75 000 Juifs sont livrés aux Allemands pour être déportés en camps</w:t>
      </w:r>
    </w:p>
    <w:p>
      <w:r>
        <w:t>• Le port de l'étoile jaune est obligatoie en 1942</w:t>
      </w:r>
    </w:p>
    <w:p/>
    <w:p>
      <w:r>
        <w:rPr>
          <w:b/>
        </w:rPr>
        <w:t>99. Quand la France organise-t-elle la plus grande Rafle de Juifs au Vélodrome d'Hiver ?</w:t>
      </w:r>
    </w:p>
    <w:p>
      <w:r>
        <w:t>• Les 16 et 17 juillet 1942</w:t>
      </w:r>
    </w:p>
    <w:p>
      <w:r>
        <w:t>→ « 13 000 Juifs sont enfermés dans le Vélodrome sans aucun soin avant d'être envoyés au camp de Drancy, Beaune ou Pithiviers puis transférés vers les camps de la mort allemands. »</w:t>
      </w:r>
    </w:p>
    <w:p/>
    <w:p>
      <w:r>
        <w:rPr>
          <w:b/>
        </w:rPr>
        <w:t>100. Quelles sont les autres formes de collaboration franco-nazie ?</w:t>
      </w:r>
    </w:p>
    <w:p>
      <w:r>
        <w:t>• Une collaboration militaire grâce à la Légion de Volontaires français</w:t>
      </w:r>
    </w:p>
    <w:p>
      <w:r>
        <w:t>• Une collaboration économique avec le STO (service du travail obligatoire)</w:t>
      </w:r>
    </w:p>
    <w:p>
      <w:r>
        <w:t>• Une collaboration policière avec la milice de Joseph Darnand soumise à la Gestapo</w:t>
      </w:r>
    </w:p>
    <w:p/>
    <w:p>
      <w:r>
        <w:rPr>
          <w:b/>
        </w:rPr>
        <w:t>101. Sous l'occupation allemande, le quotidien des Français est marqué par. . ?</w:t>
      </w:r>
    </w:p>
    <w:p>
      <w:r>
        <w:t>• La pénurie et les tickets de rationnement</w:t>
      </w:r>
    </w:p>
    <w:p>
      <w:r>
        <w:t>• Le marché noir</w:t>
      </w:r>
    </w:p>
    <w:p>
      <w:r>
        <w:t>• Le contrôle policier</w:t>
      </w:r>
    </w:p>
    <w:p/>
    <w:p>
      <w:r>
        <w:rPr>
          <w:b/>
        </w:rPr>
        <w:t>102. Que se passe-t-il en novembre 1942 suite aux victoires alliées ?</w:t>
      </w:r>
    </w:p>
    <w:p>
      <w:r>
        <w:t>• La zone sud de la France est occupée par l'Armée allemande.</w:t>
      </w:r>
    </w:p>
    <w:p/>
    <w:p>
      <w:r>
        <w:rPr>
          <w:b/>
        </w:rPr>
        <w:t>103. Comment s'appelle la résistance extérieure fédérée par De Gaulle ?</w:t>
      </w:r>
    </w:p>
    <w:p>
      <w:r>
        <w:t>• FFL</w:t>
      </w:r>
    </w:p>
    <w:p>
      <w:r>
        <w:t>→ « (Forces françaises libres) »</w:t>
      </w:r>
    </w:p>
    <w:p/>
    <w:p>
      <w:r>
        <w:rPr>
          <w:b/>
        </w:rPr>
        <w:t>104. Quel écrivain français résistant est mort dans un camp de concentration nazi ?</w:t>
      </w:r>
    </w:p>
    <w:p>
      <w:r>
        <w:t>• Le poète surréaliste Robert Desnos</w:t>
      </w:r>
    </w:p>
    <w:p>
      <w:r>
        <w:t>→ « Céline est au contraire collaborationniste. »</w:t>
      </w:r>
    </w:p>
    <w:p/>
    <w:p>
      <w:r>
        <w:rPr>
          <w:b/>
        </w:rPr>
        <w:t>105. Retrouvez les organisations de résistance intérieure.</w:t>
      </w:r>
    </w:p>
    <w:p>
      <w:r>
        <w:t>• Libération</w:t>
      </w:r>
    </w:p>
    <w:p>
      <w:r>
        <w:t>• Combat</w:t>
      </w:r>
    </w:p>
    <w:p>
      <w:r>
        <w:t>• Franc-Tireurs-et-Partisans</w:t>
      </w:r>
    </w:p>
    <w:p/>
    <w:p>
      <w:r>
        <w:rPr>
          <w:b/>
        </w:rPr>
        <w:t>106. La résistance intérieure agit par... ?</w:t>
      </w:r>
    </w:p>
    <w:p>
      <w:r>
        <w:t>• Des sabotages et des attentats contr e les Allemands</w:t>
      </w:r>
    </w:p>
    <w:p>
      <w:r>
        <w:t>• Les filières d'évasion</w:t>
      </w:r>
    </w:p>
    <w:p>
      <w:r>
        <w:t>• La presse cladestine pour la propagande</w:t>
      </w:r>
    </w:p>
    <w:p>
      <w:r>
        <w:t>• Les renseignements aux Alliés</w:t>
      </w:r>
    </w:p>
    <w:p/>
    <w:p>
      <w:r>
        <w:rPr>
          <w:b/>
        </w:rPr>
        <w:t>107. Qui est le chef du Comité national de la Résistance créé en 1943 pour unir les résistants de l'intérieur ?</w:t>
      </w:r>
    </w:p>
    <w:p>
      <w:r>
        <w:t>• Jean Moulin</w:t>
      </w:r>
    </w:p>
    <w:p>
      <w:r>
        <w:t>→ « Il est tué par la torture en juillet 1943 par Klaus Barbie, le chef de la Gestapo de Lyon. »</w:t>
      </w:r>
    </w:p>
    <w:p/>
    <w:p>
      <w:r>
        <w:rPr>
          <w:b/>
        </w:rPr>
        <w:t>108. Quand a lieu le débarquement allié en Normandie ?</w:t>
      </w:r>
    </w:p>
    <w:p>
      <w:r>
        <w:t>• Le 6 juin 1944 par l'opération Overlord</w:t>
      </w:r>
    </w:p>
    <w:p/>
    <w:p>
      <w:r>
        <w:rPr>
          <w:b/>
        </w:rPr>
        <w:t>109. Quand a lieu la libération de Paris grâce aux troupes de Leclerc ?</w:t>
      </w:r>
    </w:p>
    <w:p/>
    <w:p>
      <w:r>
        <w:rPr>
          <w:b/>
        </w:rPr>
        <w:t>110. Auréolé d'un immense prestige au lendemain de la Première Guerre mondiale, le maréchal Pétain avait un surnom glorieux. Lequel ?</w:t>
      </w:r>
    </w:p>
    <w:p>
      <w:r>
        <w:t>• Le Vainqueur de Verdun</w:t>
      </w:r>
    </w:p>
    <w:p>
      <w:r>
        <w:t>→ « Chef militaire au cours de la Première Guerre mondiale, Pétain est généralement présenté comme le « vainqueur de la bataille de Verdun » et il est considéré avec Georges Clémenceau (lequel est surnommé "le Tigre" ou "le Père de la victoire") comme l'un des principaux artisans de la victoire. »</w:t>
      </w:r>
    </w:p>
    <w:p/>
    <w:p>
      <w:r>
        <w:rPr>
          <w:b/>
        </w:rPr>
        <w:t>111. Le 17 juin 1940, en pleine débacle et suite à la démission du gouvernement Reynaud, Philippe Pétain appelle les Français à cesser le combat. Quelle célèbre phrase a-t-il prononcée ?</w:t>
      </w:r>
    </w:p>
    <w:p>
      <w:r>
        <w:t>• Je fais don de ma personne à la France</w:t>
      </w:r>
    </w:p>
    <w:p>
      <w:r>
        <w:t>→ « Dans un discours radiodiffusé, il déclare souhaiter négocier avec les Allemands les conditions d'un armistice et vouloir faire don de sa personne à la France. »</w:t>
      </w:r>
    </w:p>
    <w:p/>
    <w:p>
      <w:r>
        <w:rPr>
          <w:b/>
        </w:rPr>
        <w:t>112. Quelle était sa fonction lorsque les représentants de son gouvernement ont signé l'armistice du 22 juin 1940 ?</w:t>
      </w:r>
    </w:p>
    <w:p>
      <w:r>
        <w:t>• Président du Conseil de la IIIe République</w:t>
      </w:r>
    </w:p>
    <w:p>
      <w:r>
        <w:t>→ « Pétain avait été nommé vice-président du Conseil dans le gouvernement Reynaud quelques semaines avant la débacle. Suite à la démission de Paul Reynaud, c'est donc en qualité de président du Conseil que Pétain négocie les conditions de l'armistice. »</w:t>
      </w:r>
    </w:p>
    <w:p/>
    <w:p>
      <w:r>
        <w:rPr>
          <w:b/>
        </w:rPr>
        <w:t>113. Dans quel lieu hautement symbolique, cet armistice a-t-il été signé ?</w:t>
      </w:r>
    </w:p>
    <w:p>
      <w:r>
        <w:t>• Dans un wagon à Rethondes où fut signé l'Armistice du 11 novembre 1918</w:t>
      </w:r>
    </w:p>
    <w:p>
      <w:r>
        <w:t>→ « Le wagon de l'Armistice est la voiture de chemin de fer dans laquelle furent signés l'Armistice du 11 novembre 1918 entre l'Allemagne, la France et ses alliés, puis celui du 22 juin 1940 entre l'Allemagne et la France, tous deux à la clairière de Rethondes dans la forêt de Compiègne dans l'Oise. »</w:t>
      </w:r>
    </w:p>
    <w:p/>
    <w:p>
      <w:r>
        <w:rPr>
          <w:b/>
        </w:rPr>
        <w:t>114. A la suite de quel évènement Philippe Pétain a-t-il obtenu les pleins pouvoirs le 10 juillet 1940 ?</w:t>
      </w:r>
    </w:p>
    <w:p>
      <w:r>
        <w:t>• Un vote du Parlement</w:t>
      </w:r>
    </w:p>
    <w:p>
      <w:r>
        <w:t>→ « Le 10 juillet 1940, est soumise à l'Assemblée nationale (c'est-à-dire la réunion de la Chambre des députés et du Sénat) une proposition de révision de la Constitution permettant d'attribuer les pleins pouvoirs constituants au maréchal Philippe Pétain, président du Conseil.</w:t>
        <w:br/>
        <w:t>Sur 649 suffrages exprimés (sur 907 parlementaires), 569 approuvent soit 87, 67 % des suffrages exprimés. »</w:t>
      </w:r>
    </w:p>
    <w:p/>
    <w:p>
      <w:r>
        <w:rPr>
          <w:b/>
        </w:rPr>
        <w:t>115. Dans quelle ville thermale installe-t-il son gouvernement ?</w:t>
      </w:r>
    </w:p>
    <w:p>
      <w:r>
        <w:t>• Vichy</w:t>
      </w:r>
    </w:p>
    <w:p>
      <w:r>
        <w:t>→ « Vichy est une commune située dans le département de l'Allier en région d'Auvergne. »</w:t>
      </w:r>
    </w:p>
    <w:p/>
    <w:p>
      <w:r>
        <w:rPr>
          <w:b/>
        </w:rPr>
        <w:t>116. Quelle a été la sentence prononcée par le Tribunal militaire permanent le 2 août 1940 à l'encontre du général de Gaulle qui avait lancé depuis Londres l'appel du 18 juin pour demander aux Français de rejoindre la résistance ?</w:t>
      </w:r>
    </w:p>
    <w:p>
      <w:r>
        <w:t>• La peine de mort</w:t>
      </w:r>
    </w:p>
    <w:p>
      <w:r>
        <w:t>→ « Il avait déjà été rétrogradé au rang de colonel , admis à la retraite d'office et déchu de la nationalité française.</w:t>
        <w:br/>
        <w:t>.Le chef de la France libre est accusé par le Tribunal militaire de : « Trahison. Atteinte à la sûreté extérieure de l'Etat. Désertion à l'étranger en temps de guerre, sur un territoire en état de guerre et de siège. »</w:t>
        <w:br/>
        <w:t>Le Tribunal l'a condamné par contumace à la peine de mort, à la dégradation militaire, et a ordonné la confiscation de ses biens meubles et immeubles. »</w:t>
      </w:r>
    </w:p>
    <w:p/>
    <w:p>
      <w:r>
        <w:rPr>
          <w:b/>
        </w:rPr>
        <w:t>117. Dans quelle ville a eu lieu la rencontre du 24 octobre 1940 entre Pétain et Hitler, jetant les bases de la collaboration ?</w:t>
      </w:r>
    </w:p>
    <w:p>
      <w:r>
        <w:t>• Montoire</w:t>
      </w:r>
    </w:p>
    <w:p>
      <w:r>
        <w:t>→ « L'entrevue de Montoire , marquée par une célèbre poignée de mains, est la rencontre entre le maréchal Pétain et Adolf Hitler dans la gare de Montoire (Loir-et-Cher). Le principe de la collaboration entre la puissance occupante et le gouvernement de Vichy fut établi mais sans qu'aucun engagement ne fut pris. »</w:t>
      </w:r>
    </w:p>
    <w:p/>
    <w:p>
      <w:r>
        <w:rPr>
          <w:b/>
        </w:rPr>
        <w:t>118. Le maréchal Pétain veut créer un ordre nouveau fondé sur les valeurs chrétiennes et les traditions françaises. Sa politique de collaboration avec le régime nazi est fondée sur une idéologie nationaliste, autoritaire et antisémite. Quel nom a-t-il donné à cette politique censée restaurer la grandeur de la France ?</w:t>
      </w:r>
    </w:p>
    <w:p>
      <w:r>
        <w:t>• La Révolution nationale</w:t>
      </w:r>
    </w:p>
    <w:p>
      <w:r>
        <w:t>→ « La Révolution nationale (RN) a été l'idéologie officielle du régime de Vichy. La devise républicaine « Liberté, Égalité, Fraternité » est remplacée par « Travail, Famille, Patrie ». »</w:t>
      </w:r>
    </w:p>
    <w:p/>
    <w:p>
      <w:r>
        <w:rPr>
          <w:b/>
        </w:rPr>
        <w:t>119. Dans quelle ville s'est tenu le 19 février 1942 le procès de Léon Blum (Président du Conseil du Front populaire) et d'Edouard Daladier (Président du Conseil de 1938 à 1940) qui a permis à Pétain de régler ses comptes avec les dirigeants de la IIIe République, jugés par le régime collaborationniste comme responsables de la défaite de 1940 ?</w:t>
      </w:r>
    </w:p>
    <w:p>
      <w:r>
        <w:t>• Riom</w:t>
      </w:r>
    </w:p>
    <w:p>
      <w:r>
        <w:t>→ « Les brillantes plaidoiries de Blum et Daladier retournèrent l'accusation contre leurs accusateurs. Adolf Hitler fut exaspéré par la tournure des événements et fit pression sur Pétain pour ajourner le procès. Benito Mussolini déclara : « Ce procès est une farce typique de la démocratie. » »</w:t>
      </w:r>
    </w:p>
    <w:p/>
    <w:p>
      <w:r>
        <w:rPr>
          <w:b/>
        </w:rPr>
        <w:t>120. La police française a participé activement à la rafle du Vel'd'hiv le 16 juillet 1942 où plus de 13 000 juifs furent déportés à Auschwitz. Dans quel camps d'internement de la région parisienne devaient-ils transiter avant d'être envoyés à la mort ?</w:t>
      </w:r>
    </w:p>
    <w:p>
      <w:r>
        <w:t>• Drancy</w:t>
      </w:r>
    </w:p>
    <w:p>
      <w:r>
        <w:t>→ « D'août 1941 à août 1944, le camp de Drancy a été la plaque tournante de la politique de déportation antisémite en France. Sur 76 000 hommes, femmes et enfants juifs déportés de France, 67 000 le furent à partir de Drancy. »</w:t>
      </w:r>
    </w:p>
    <w:p/>
    <w:p>
      <w:r>
        <w:rPr>
          <w:b/>
        </w:rPr>
        <w:t>121. Quel était le nom de la division de volontaires français engagés sous l'uniforme nazi ?</w:t>
      </w:r>
    </w:p>
    <w:p>
      <w:r>
        <w:t>• Division Charlemagne</w:t>
      </w:r>
    </w:p>
    <w:p>
      <w:r>
        <w:t>→ « En décembre 1944, cette division comptait au total près de 7 340 hommes sous le commandement de Gustav Krukenberg. »</w:t>
      </w:r>
    </w:p>
    <w:p/>
    <w:p>
      <w:r>
        <w:rPr>
          <w:b/>
        </w:rPr>
        <w:t>122. Qui Pétain a-t-il nommé comme chef de gouvernement et chef officiel de la Milice chargée de traquer les juifs, les communistes et les résistants ?</w:t>
      </w:r>
    </w:p>
    <w:p>
      <w:r>
        <w:t>• Pierre Laval</w:t>
      </w:r>
    </w:p>
    <w:p>
      <w:r>
        <w:t>→ « Vice-président du Conseil de juillet à décembre 1940, Pierre Laval revient au pouvoir avec le titre de chef du gouvernement, du 18 avril 1942 au 19 août 1944. En fuite à la Libération, puis arrêté, il est condamné à mort pour trahison par la Haute Cour de justice et fusillé le 15 octobre 1945. »</w:t>
      </w:r>
    </w:p>
    <w:p/>
    <w:p>
      <w:r>
        <w:rPr>
          <w:b/>
        </w:rPr>
        <w:t>123. Quel était le titre de la chanson de propagande qui présentait le maréchal Pétain comme le sauveur de la France ?</w:t>
      </w:r>
    </w:p>
    <w:p>
      <w:r>
        <w:t>• Maréchal, nous voilà !</w:t>
      </w:r>
    </w:p>
    <w:p>
      <w:r>
        <w:t xml:space="preserve">→ « Refrain de la chanson : </w:t>
        <w:br/>
        <w:t xml:space="preserve">Maréchal nous voilà ! </w:t>
        <w:br/>
        <w:t>Devant toi, le sauveur de la France</w:t>
        <w:br/>
        <w:t>Nous jurons, nous, tes gars</w:t>
        <w:br/>
        <w:t>De servir et de suivre tes pas</w:t>
        <w:br/>
        <w:t xml:space="preserve">Maréchal nous voilà ! </w:t>
        <w:br/>
        <w:t>Tu nous as redonné l´espérance</w:t>
        <w:br/>
        <w:t xml:space="preserve">La Patrie renaîtra ! </w:t>
        <w:br/>
        <w:t>Maréchal, Maréchal, nous voilà ! »</w:t>
      </w:r>
    </w:p>
    <w:p/>
    <w:p>
      <w:r>
        <w:rPr>
          <w:b/>
        </w:rPr>
        <w:t>124. Jugé à la Libération pour intelligence avec l'ennemi et haute trahison, à quelle peine le maréchal Pétain est-il condamné par la Haute Cour de justice ?</w:t>
      </w:r>
    </w:p>
    <w:p>
      <w:r>
        <w:t>• Peine de mort</w:t>
      </w:r>
    </w:p>
    <w:p>
      <w:r>
        <w:t>→ « Le procès s'achève le 15 août 1945. La cour condamne Pétain à la peine de mort et à l'indignité nationale.</w:t>
        <w:br/>
        <w:t>Le général de Gaulle, chef du Gouvernement provisoire de la République, commue la sentence de mort en peine de réclusion à perpétuité le 17 août 1945 en raison de son grand âge (89 ans)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